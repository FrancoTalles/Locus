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CB8F" w14:textId="33B12DAE" w:rsidR="002834DB" w:rsidRPr="002834DB" w:rsidRDefault="00000000" w:rsidP="002834DB">
      <w:pPr>
        <w:pStyle w:val="Ttulo1"/>
        <w:rPr>
          <w:sz w:val="48"/>
          <w:szCs w:val="48"/>
          <w:lang w:val="pt-BR"/>
        </w:rPr>
      </w:pPr>
      <w:r w:rsidRPr="002834DB">
        <w:rPr>
          <w:color w:val="auto"/>
          <w:sz w:val="48"/>
          <w:szCs w:val="48"/>
          <w:lang w:val="pt-BR"/>
        </w:rPr>
        <w:t xml:space="preserve">Documento de Requisitos </w:t>
      </w:r>
      <w:r w:rsidR="002834DB" w:rsidRPr="002834DB">
        <w:rPr>
          <w:color w:val="auto"/>
          <w:sz w:val="48"/>
          <w:szCs w:val="48"/>
          <w:lang w:val="pt-BR"/>
        </w:rPr>
        <w:t>–</w:t>
      </w:r>
      <w:r w:rsidRPr="002834DB">
        <w:rPr>
          <w:color w:val="auto"/>
          <w:sz w:val="48"/>
          <w:szCs w:val="48"/>
          <w:lang w:val="pt-BR"/>
        </w:rPr>
        <w:t xml:space="preserve"> Projeto</w:t>
      </w:r>
      <w:r w:rsidR="002834DB" w:rsidRPr="002834DB">
        <w:rPr>
          <w:color w:val="auto"/>
          <w:sz w:val="48"/>
          <w:szCs w:val="48"/>
          <w:lang w:val="pt-BR"/>
        </w:rPr>
        <w:t xml:space="preserve"> </w:t>
      </w:r>
      <w:proofErr w:type="spellStart"/>
      <w:r w:rsidRPr="002834DB">
        <w:rPr>
          <w:color w:val="auto"/>
          <w:sz w:val="48"/>
          <w:szCs w:val="48"/>
          <w:lang w:val="pt-BR"/>
        </w:rPr>
        <w:t>Locu</w:t>
      </w:r>
      <w:r w:rsidR="002834DB" w:rsidRPr="002834DB">
        <w:rPr>
          <w:color w:val="auto"/>
          <w:sz w:val="48"/>
          <w:szCs w:val="48"/>
          <w:lang w:val="pt-BR"/>
        </w:rPr>
        <w:t>s</w:t>
      </w:r>
      <w:proofErr w:type="spellEnd"/>
    </w:p>
    <w:p w14:paraId="13AFC600" w14:textId="77777777" w:rsidR="00000459" w:rsidRPr="002834DB" w:rsidRDefault="00000000">
      <w:pPr>
        <w:pStyle w:val="Ttulo1"/>
        <w:rPr>
          <w:color w:val="auto"/>
          <w:lang w:val="pt-BR"/>
        </w:rPr>
      </w:pPr>
      <w:r w:rsidRPr="002834DB">
        <w:rPr>
          <w:color w:val="auto"/>
          <w:lang w:val="pt-BR"/>
        </w:rPr>
        <w:t>1. Introdução</w:t>
      </w:r>
    </w:p>
    <w:p w14:paraId="594BB661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 xml:space="preserve">Este documento descreve os requisitos do sistema </w:t>
      </w:r>
      <w:proofErr w:type="spellStart"/>
      <w:r w:rsidRPr="002834DB">
        <w:rPr>
          <w:lang w:val="pt-BR"/>
        </w:rPr>
        <w:t>Locus</w:t>
      </w:r>
      <w:proofErr w:type="spellEnd"/>
      <w:r w:rsidRPr="002834DB">
        <w:rPr>
          <w:lang w:val="pt-BR"/>
        </w:rPr>
        <w:t xml:space="preserve"> - Plataforma web mobile comunitária de mapeamento e cuidado de animais de rua. O objetivo é consolidar, de forma clara e organizada, os requisitos funcionais, não funcionais, restrições e critérios de aceitação que nortearão o desenvolvimento do sistema.</w:t>
      </w:r>
    </w:p>
    <w:p w14:paraId="48A092E9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Propósito: servir como base de entendimento entre equipe técnica, stakeholders e cliente.</w:t>
      </w:r>
    </w:p>
    <w:p w14:paraId="5330CF28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Escopo resumido: criar uma PWA responsiva que permita cadastrar, monitorar e apoiar animais de rua, com engajamento da comunidade, ONGs, clínicas e órgãos públicos.</w:t>
      </w:r>
    </w:p>
    <w:p w14:paraId="12881B8F" w14:textId="77777777" w:rsidR="00000459" w:rsidRPr="002834DB" w:rsidRDefault="00000000">
      <w:pPr>
        <w:pStyle w:val="Ttulo1"/>
        <w:rPr>
          <w:color w:val="auto"/>
          <w:lang w:val="pt-BR"/>
        </w:rPr>
      </w:pPr>
      <w:r w:rsidRPr="002834DB">
        <w:rPr>
          <w:color w:val="auto"/>
          <w:lang w:val="pt-BR"/>
        </w:rPr>
        <w:t>2. Visão Geral do Sistema</w:t>
      </w:r>
    </w:p>
    <w:p w14:paraId="0A95F141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 xml:space="preserve">O abandono de animais de rua é um problema crescente nos centros urbanos. Muitas vezes as informações sobre esses animais são dispersas ou inexistentes. O sistema </w:t>
      </w:r>
      <w:proofErr w:type="spellStart"/>
      <w:r w:rsidRPr="002834DB">
        <w:rPr>
          <w:lang w:val="pt-BR"/>
        </w:rPr>
        <w:t>Locus</w:t>
      </w:r>
      <w:proofErr w:type="spellEnd"/>
      <w:r w:rsidRPr="002834DB">
        <w:rPr>
          <w:lang w:val="pt-BR"/>
        </w:rPr>
        <w:t xml:space="preserve"> visa centralizar dados, facilitar a ação comunitária e oferecer apoio para ONGs e prefeituras, aumentando as chances de cuidado e adoção.</w:t>
      </w:r>
    </w:p>
    <w:p w14:paraId="3554F5D9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Objetivos principais do sistema:</w:t>
      </w:r>
      <w:r w:rsidRPr="002834DB">
        <w:rPr>
          <w:lang w:val="pt-BR"/>
        </w:rPr>
        <w:br/>
        <w:t>- Mapear e monitorar animais de rua.</w:t>
      </w:r>
      <w:r w:rsidRPr="002834DB">
        <w:rPr>
          <w:lang w:val="pt-BR"/>
        </w:rPr>
        <w:br/>
        <w:t>- Permitir interação comunitária para ajudar animais.</w:t>
      </w:r>
      <w:r w:rsidRPr="002834DB">
        <w:rPr>
          <w:lang w:val="pt-BR"/>
        </w:rPr>
        <w:br/>
        <w:t>- Apoiar ONGs e clínicas veterinárias em ações de resgate e adoção.</w:t>
      </w:r>
      <w:r w:rsidRPr="002834DB">
        <w:rPr>
          <w:lang w:val="pt-BR"/>
        </w:rPr>
        <w:br/>
        <w:t>- Gerar dados úteis para políticas públicas.</w:t>
      </w:r>
    </w:p>
    <w:p w14:paraId="17685842" w14:textId="77777777" w:rsidR="00000459" w:rsidRPr="002834DB" w:rsidRDefault="00000000">
      <w:pPr>
        <w:pStyle w:val="Ttulo1"/>
        <w:rPr>
          <w:color w:val="auto"/>
        </w:rPr>
      </w:pPr>
      <w:r w:rsidRPr="002834DB">
        <w:rPr>
          <w:color w:val="auto"/>
        </w:rPr>
        <w:t>3. Requisitos Funcionais</w:t>
      </w:r>
    </w:p>
    <w:p w14:paraId="190E87F6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RF1 - Cadastro de animais com foto, tipo, situação e localização aproximada.</w:t>
      </w:r>
    </w:p>
    <w:p w14:paraId="5D82B3BE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RF2 - Visualização de feed comunitário com animais cadastrados.</w:t>
      </w:r>
    </w:p>
    <w:p w14:paraId="7A3675E2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RF3 - Interação no mural (curtir, comentar, compartilhar postagens).</w:t>
      </w:r>
    </w:p>
    <w:p w14:paraId="16555498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RF4 - Filtro do feed por tipo, situação e localização (bairro ou raio).</w:t>
      </w:r>
    </w:p>
    <w:p w14:paraId="629AF780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RF5 - Criação de novas postagens (upload de imagem, descrição, status inicial, localização GPS).</w:t>
      </w:r>
    </w:p>
    <w:p w14:paraId="6E15D0C0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RF6 - Validação de campos obrigatórios e feedback visual.</w:t>
      </w:r>
    </w:p>
    <w:p w14:paraId="55F63B21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RF7 - Atualizações colaborativas em postagens existentes (histórico de status e alterações).</w:t>
      </w:r>
    </w:p>
    <w:p w14:paraId="624731AF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 xml:space="preserve">RF8 - Exibição de </w:t>
      </w:r>
      <w:proofErr w:type="spellStart"/>
      <w:r w:rsidRPr="002834DB">
        <w:rPr>
          <w:lang w:val="pt-BR"/>
        </w:rPr>
        <w:t>badges</w:t>
      </w:r>
      <w:proofErr w:type="spellEnd"/>
      <w:r w:rsidRPr="002834DB">
        <w:rPr>
          <w:lang w:val="pt-BR"/>
        </w:rPr>
        <w:t>/ícones indicando se o animal foi ajudado, adotado ou ainda precisa de ajuda.</w:t>
      </w:r>
    </w:p>
    <w:p w14:paraId="6049F877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RF9 - Gerenciamento de postagens: criar, editar, excluir e listar.</w:t>
      </w:r>
    </w:p>
    <w:p w14:paraId="10CDCAAB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lastRenderedPageBreak/>
        <w:t>RF10 - Registro de histórico de mudanças e responsável pela atualização.</w:t>
      </w:r>
    </w:p>
    <w:p w14:paraId="41E4C901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 xml:space="preserve">RF11 - </w:t>
      </w:r>
      <w:proofErr w:type="spellStart"/>
      <w:r w:rsidRPr="002834DB">
        <w:rPr>
          <w:lang w:val="pt-BR"/>
        </w:rPr>
        <w:t>Endpoint</w:t>
      </w:r>
      <w:proofErr w:type="spellEnd"/>
      <w:r w:rsidRPr="002834DB">
        <w:rPr>
          <w:lang w:val="pt-BR"/>
        </w:rPr>
        <w:t xml:space="preserve"> para listar postagens filtradas (API).</w:t>
      </w:r>
    </w:p>
    <w:p w14:paraId="00FFFEC3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RF12 - Paginação no feed (scroll infinito).</w:t>
      </w:r>
    </w:p>
    <w:p w14:paraId="77DD38AE" w14:textId="77777777" w:rsidR="00000459" w:rsidRPr="002834DB" w:rsidRDefault="00000000">
      <w:pPr>
        <w:pStyle w:val="Ttulo1"/>
        <w:rPr>
          <w:color w:val="auto"/>
        </w:rPr>
      </w:pPr>
      <w:r w:rsidRPr="002834DB">
        <w:rPr>
          <w:color w:val="auto"/>
        </w:rPr>
        <w:t>4. Requisitos Não Funcionais</w:t>
      </w:r>
    </w:p>
    <w:p w14:paraId="7CD4741A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 xml:space="preserve">RNF1 - Desempenho: carregamento rápido com </w:t>
      </w:r>
      <w:proofErr w:type="spellStart"/>
      <w:r w:rsidRPr="002834DB">
        <w:rPr>
          <w:lang w:val="pt-BR"/>
        </w:rPr>
        <w:t>lazy</w:t>
      </w:r>
      <w:proofErr w:type="spellEnd"/>
      <w:r w:rsidRPr="002834DB">
        <w:rPr>
          <w:lang w:val="pt-BR"/>
        </w:rPr>
        <w:t xml:space="preserve"> </w:t>
      </w:r>
      <w:proofErr w:type="spellStart"/>
      <w:r w:rsidRPr="002834DB">
        <w:rPr>
          <w:lang w:val="pt-BR"/>
        </w:rPr>
        <w:t>loading</w:t>
      </w:r>
      <w:proofErr w:type="spellEnd"/>
      <w:r w:rsidRPr="002834DB">
        <w:rPr>
          <w:lang w:val="pt-BR"/>
        </w:rPr>
        <w:t xml:space="preserve"> de imagens.</w:t>
      </w:r>
    </w:p>
    <w:p w14:paraId="7D770FCA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RNF2 - Escalabilidade: suportar grande volume de postagens, comentários e usuários simultâneos.</w:t>
      </w:r>
    </w:p>
    <w:p w14:paraId="5BA5AC72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RNF3 - Usabilidade: interface leve, responsiva e intuitiva (padrão de apps sociais).</w:t>
      </w:r>
    </w:p>
    <w:p w14:paraId="7DD57930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RNF4 - Segurança: autenticação robusta (OAuth2), controle de acesso e moderação de conteúdo.</w:t>
      </w:r>
    </w:p>
    <w:p w14:paraId="0197163C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RNF5 - Acessibilidade: contraste adequado, texto alternativo para imagens, navegação por teclado.</w:t>
      </w:r>
    </w:p>
    <w:p w14:paraId="1C3CAF93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 xml:space="preserve">RNF6 - Disponibilidade: sistema acessível 24/7, com </w:t>
      </w:r>
      <w:proofErr w:type="spellStart"/>
      <w:r w:rsidRPr="002834DB">
        <w:rPr>
          <w:lang w:val="pt-BR"/>
        </w:rPr>
        <w:t>downtime</w:t>
      </w:r>
      <w:proofErr w:type="spellEnd"/>
      <w:r w:rsidRPr="002834DB">
        <w:rPr>
          <w:lang w:val="pt-BR"/>
        </w:rPr>
        <w:t xml:space="preserve"> mínimo.</w:t>
      </w:r>
    </w:p>
    <w:p w14:paraId="5F286195" w14:textId="77777777" w:rsidR="00000459" w:rsidRPr="002834DB" w:rsidRDefault="00000000">
      <w:pPr>
        <w:pStyle w:val="Commarcadores"/>
        <w:rPr>
          <w:lang w:val="pt-BR"/>
        </w:rPr>
      </w:pPr>
      <w:r w:rsidRPr="002834DB">
        <w:rPr>
          <w:lang w:val="pt-BR"/>
        </w:rPr>
        <w:t>RNF7 - Compatibilidade: acesso fluido em navegadores modernos e dispositivos móveis (PWA).</w:t>
      </w:r>
    </w:p>
    <w:p w14:paraId="2B348BE7" w14:textId="77777777" w:rsidR="00000459" w:rsidRPr="002834DB" w:rsidRDefault="00000000">
      <w:pPr>
        <w:pStyle w:val="Ttulo1"/>
        <w:rPr>
          <w:color w:val="auto"/>
          <w:lang w:val="pt-BR"/>
        </w:rPr>
      </w:pPr>
      <w:r w:rsidRPr="002834DB">
        <w:rPr>
          <w:color w:val="auto"/>
          <w:lang w:val="pt-BR"/>
        </w:rPr>
        <w:t>5. Restrições</w:t>
      </w:r>
    </w:p>
    <w:p w14:paraId="19E7D4F8" w14:textId="5F36E04C" w:rsidR="00000459" w:rsidRPr="002834DB" w:rsidRDefault="00000000">
      <w:pPr>
        <w:rPr>
          <w:lang w:val="pt-BR"/>
        </w:rPr>
      </w:pPr>
      <w:r w:rsidRPr="002834DB">
        <w:rPr>
          <w:lang w:val="pt-BR"/>
        </w:rPr>
        <w:t xml:space="preserve">- O sistema deve ser desenvolvido em </w:t>
      </w:r>
      <w:proofErr w:type="spellStart"/>
      <w:r w:rsidRPr="002834DB">
        <w:rPr>
          <w:lang w:val="pt-BR"/>
        </w:rPr>
        <w:t>React</w:t>
      </w:r>
      <w:proofErr w:type="spellEnd"/>
      <w:r w:rsidRPr="002834DB">
        <w:rPr>
          <w:lang w:val="pt-BR"/>
        </w:rPr>
        <w:t xml:space="preserve"> para </w:t>
      </w:r>
      <w:proofErr w:type="spellStart"/>
      <w:r w:rsidRPr="002834DB">
        <w:rPr>
          <w:lang w:val="pt-BR"/>
        </w:rPr>
        <w:t>frontend</w:t>
      </w:r>
      <w:proofErr w:type="spellEnd"/>
      <w:r w:rsidRPr="002834DB">
        <w:rPr>
          <w:lang w:val="pt-BR"/>
        </w:rPr>
        <w:t>.</w:t>
      </w:r>
    </w:p>
    <w:p w14:paraId="6DE1DC79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 xml:space="preserve">- O </w:t>
      </w:r>
      <w:proofErr w:type="spellStart"/>
      <w:r w:rsidRPr="002834DB">
        <w:rPr>
          <w:lang w:val="pt-BR"/>
        </w:rPr>
        <w:t>backend</w:t>
      </w:r>
      <w:proofErr w:type="spellEnd"/>
      <w:r w:rsidRPr="002834DB">
        <w:rPr>
          <w:lang w:val="pt-BR"/>
        </w:rPr>
        <w:t xml:space="preserve"> deve utilizar Node.js (Express ou </w:t>
      </w:r>
      <w:proofErr w:type="spellStart"/>
      <w:r w:rsidRPr="002834DB">
        <w:rPr>
          <w:lang w:val="pt-BR"/>
        </w:rPr>
        <w:t>NestJS</w:t>
      </w:r>
      <w:proofErr w:type="spellEnd"/>
      <w:r w:rsidRPr="002834DB">
        <w:rPr>
          <w:lang w:val="pt-BR"/>
        </w:rPr>
        <w:t>).</w:t>
      </w:r>
    </w:p>
    <w:p w14:paraId="0CD3F882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- Banco de dados MySQL.</w:t>
      </w:r>
    </w:p>
    <w:p w14:paraId="3AF15218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 xml:space="preserve">- Uso de API de mapas (Google Maps ou </w:t>
      </w:r>
      <w:proofErr w:type="spellStart"/>
      <w:r w:rsidRPr="002834DB">
        <w:rPr>
          <w:lang w:val="pt-BR"/>
        </w:rPr>
        <w:t>Leaflet</w:t>
      </w:r>
      <w:proofErr w:type="spellEnd"/>
      <w:r w:rsidRPr="002834DB">
        <w:rPr>
          <w:lang w:val="pt-BR"/>
        </w:rPr>
        <w:t>).</w:t>
      </w:r>
    </w:p>
    <w:p w14:paraId="56E72567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- Autenticação via OAuth2 (Google/Facebook) e login por e-mail.</w:t>
      </w:r>
    </w:p>
    <w:p w14:paraId="7C92D394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- Hospedagem a ser definida.</w:t>
      </w:r>
    </w:p>
    <w:p w14:paraId="27CBDBF0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 xml:space="preserve">- Gerenciamento do projeto com </w:t>
      </w:r>
      <w:proofErr w:type="spellStart"/>
      <w:r w:rsidRPr="002834DB">
        <w:rPr>
          <w:lang w:val="pt-BR"/>
        </w:rPr>
        <w:t>Jira</w:t>
      </w:r>
      <w:proofErr w:type="spellEnd"/>
      <w:r w:rsidRPr="002834DB">
        <w:rPr>
          <w:lang w:val="pt-BR"/>
        </w:rPr>
        <w:t xml:space="preserve">, GitHub e </w:t>
      </w:r>
      <w:proofErr w:type="spellStart"/>
      <w:r w:rsidRPr="002834DB">
        <w:rPr>
          <w:lang w:val="pt-BR"/>
        </w:rPr>
        <w:t>Notion</w:t>
      </w:r>
      <w:proofErr w:type="spellEnd"/>
      <w:r w:rsidRPr="002834DB">
        <w:rPr>
          <w:lang w:val="pt-BR"/>
        </w:rPr>
        <w:t>.</w:t>
      </w:r>
    </w:p>
    <w:p w14:paraId="52C153BD" w14:textId="77777777" w:rsidR="00000459" w:rsidRPr="002834DB" w:rsidRDefault="00000000">
      <w:pPr>
        <w:pStyle w:val="Ttulo1"/>
        <w:rPr>
          <w:color w:val="auto"/>
          <w:lang w:val="pt-BR"/>
        </w:rPr>
      </w:pPr>
      <w:r w:rsidRPr="002834DB">
        <w:rPr>
          <w:color w:val="auto"/>
          <w:lang w:val="pt-BR"/>
        </w:rPr>
        <w:t>6. Priorização dos Requisitos</w:t>
      </w:r>
    </w:p>
    <w:p w14:paraId="5DB6536C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Os requisitos foram classificados conforme prioridade para o desenvolvimento inicial (MVP) e evoluções futuras.</w:t>
      </w:r>
    </w:p>
    <w:p w14:paraId="36AB474D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MVP (essenciais): mural/feed, cadastro de animais, mapa interativo, login/autenticação.</w:t>
      </w:r>
    </w:p>
    <w:p w14:paraId="63DB327B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Evoluções futuras: gamificação, relatórios avançados para órgãos públicos, integrações adicionais.</w:t>
      </w:r>
    </w:p>
    <w:p w14:paraId="6B2C8CE5" w14:textId="77777777" w:rsidR="00000459" w:rsidRPr="002834DB" w:rsidRDefault="00000000">
      <w:pPr>
        <w:pStyle w:val="Ttulo1"/>
        <w:rPr>
          <w:color w:val="auto"/>
          <w:lang w:val="pt-BR"/>
        </w:rPr>
      </w:pPr>
      <w:r w:rsidRPr="002834DB">
        <w:rPr>
          <w:color w:val="auto"/>
          <w:lang w:val="pt-BR"/>
        </w:rPr>
        <w:lastRenderedPageBreak/>
        <w:t>7. Critérios de Aceitação</w:t>
      </w:r>
    </w:p>
    <w:p w14:paraId="272622D5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- O usuário deve conseguir cadastrar um animal com foto, localização e status inicial.</w:t>
      </w:r>
    </w:p>
    <w:p w14:paraId="7D12FFBF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- O feed deve listar postagens em ordem cronológica com possibilidade de filtro.</w:t>
      </w:r>
    </w:p>
    <w:p w14:paraId="5CEA2F55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- Comentários devem aparecer instantaneamente após inserção.</w:t>
      </w:r>
    </w:p>
    <w:p w14:paraId="1F26ADEB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- Usuários devem conseguir compartilhar uma postagem.</w:t>
      </w:r>
    </w:p>
    <w:p w14:paraId="29EAC246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- O mapa deve exibir a localização aproximada dos animais cadastrados.</w:t>
      </w:r>
    </w:p>
    <w:p w14:paraId="2E2BD039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- O sistema deve suportar pelo menos 1000 usuários simultâneos sem perda significativa de desempenho.</w:t>
      </w:r>
    </w:p>
    <w:p w14:paraId="61DFD78C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- ONGs e administradores devem ter acesso restrito a relatórios e dados consolidados.</w:t>
      </w:r>
    </w:p>
    <w:p w14:paraId="635D0294" w14:textId="77777777" w:rsidR="00000459" w:rsidRPr="002834DB" w:rsidRDefault="00000000">
      <w:pPr>
        <w:pStyle w:val="Ttulo1"/>
        <w:rPr>
          <w:color w:val="auto"/>
          <w:lang w:val="pt-BR"/>
        </w:rPr>
      </w:pPr>
      <w:r w:rsidRPr="002834DB">
        <w:rPr>
          <w:color w:val="auto"/>
          <w:lang w:val="pt-BR"/>
        </w:rPr>
        <w:t>8. Riscos Relacionados a Requisitos</w:t>
      </w:r>
    </w:p>
    <w:p w14:paraId="0238D71D" w14:textId="77777777" w:rsidR="00000459" w:rsidRPr="002834DB" w:rsidRDefault="00000000">
      <w:pPr>
        <w:rPr>
          <w:lang w:val="pt-BR"/>
        </w:rPr>
      </w:pPr>
      <w:r w:rsidRPr="002834DB">
        <w:rPr>
          <w:lang w:val="pt-BR"/>
        </w:rPr>
        <w:t>- Risco de baixa adesão da comunidade: mitigação via campanhas de engajamento e parcerias.</w:t>
      </w:r>
      <w:r w:rsidRPr="002834DB">
        <w:rPr>
          <w:lang w:val="pt-BR"/>
        </w:rPr>
        <w:br/>
        <w:t>- Vazamento de dados sensíveis: mitigação via autenticação robusta e criptografia.</w:t>
      </w:r>
      <w:r w:rsidRPr="002834DB">
        <w:rPr>
          <w:lang w:val="pt-BR"/>
        </w:rPr>
        <w:br/>
        <w:t>- Atraso no desenvolvimento de requisitos críticos: mitigação via sprints curtos e controle rigoroso.</w:t>
      </w:r>
      <w:r w:rsidRPr="002834DB">
        <w:rPr>
          <w:lang w:val="pt-BR"/>
        </w:rPr>
        <w:br/>
        <w:t>- Escopo crescer demais (</w:t>
      </w:r>
      <w:proofErr w:type="spellStart"/>
      <w:r w:rsidRPr="002834DB">
        <w:rPr>
          <w:lang w:val="pt-BR"/>
        </w:rPr>
        <w:t>scope</w:t>
      </w:r>
      <w:proofErr w:type="spellEnd"/>
      <w:r w:rsidRPr="002834DB">
        <w:rPr>
          <w:lang w:val="pt-BR"/>
        </w:rPr>
        <w:t xml:space="preserve"> </w:t>
      </w:r>
      <w:proofErr w:type="spellStart"/>
      <w:r w:rsidRPr="002834DB">
        <w:rPr>
          <w:lang w:val="pt-BR"/>
        </w:rPr>
        <w:t>creep</w:t>
      </w:r>
      <w:proofErr w:type="spellEnd"/>
      <w:r w:rsidRPr="002834DB">
        <w:rPr>
          <w:lang w:val="pt-BR"/>
        </w:rPr>
        <w:t>): mitigação via validação contínua com stakeholders.</w:t>
      </w:r>
    </w:p>
    <w:sectPr w:rsidR="00000459" w:rsidRPr="002834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035371">
    <w:abstractNumId w:val="8"/>
  </w:num>
  <w:num w:numId="2" w16cid:durableId="1464345058">
    <w:abstractNumId w:val="6"/>
  </w:num>
  <w:num w:numId="3" w16cid:durableId="1996645442">
    <w:abstractNumId w:val="5"/>
  </w:num>
  <w:num w:numId="4" w16cid:durableId="1787699643">
    <w:abstractNumId w:val="4"/>
  </w:num>
  <w:num w:numId="5" w16cid:durableId="1274166525">
    <w:abstractNumId w:val="7"/>
  </w:num>
  <w:num w:numId="6" w16cid:durableId="361709708">
    <w:abstractNumId w:val="3"/>
  </w:num>
  <w:num w:numId="7" w16cid:durableId="681014797">
    <w:abstractNumId w:val="2"/>
  </w:num>
  <w:num w:numId="8" w16cid:durableId="2119443446">
    <w:abstractNumId w:val="1"/>
  </w:num>
  <w:num w:numId="9" w16cid:durableId="54960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459"/>
    <w:rsid w:val="00034616"/>
    <w:rsid w:val="0006063C"/>
    <w:rsid w:val="0015074B"/>
    <w:rsid w:val="002834DB"/>
    <w:rsid w:val="0029639D"/>
    <w:rsid w:val="002E770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D91CD3"/>
  <w14:defaultImageDpi w14:val="300"/>
  <w15:docId w15:val="{2D1C2A8A-F6BA-47C8-BBEC-FFD943F8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Huan Cruz</cp:lastModifiedBy>
  <cp:revision>2</cp:revision>
  <dcterms:created xsi:type="dcterms:W3CDTF">2013-12-23T23:15:00Z</dcterms:created>
  <dcterms:modified xsi:type="dcterms:W3CDTF">2025-10-27T14:26:00Z</dcterms:modified>
  <cp:category/>
</cp:coreProperties>
</file>